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História do Jogo Mario</w:t>
      </w:r>
    </w:p>
    <w:p>
      <w:r>
        <w:t>Autor: John Doe</w:t>
      </w:r>
    </w:p>
    <w:p>
      <w:r>
        <w:t>Super Mario é um dos jogos mais icônicos da história dos videogames. Criado por Shigeru Miyamoto e lançado pela Nintendo em 1985, o jogo segue a aventura de Mario, um encanador italiano, enquanto tenta resgatar a Princesa Peach das garras do vilão Bowser. A jornada de Mario envolve enfrentar inimigos, superar obstáculos e explorar diversos mundos, desde o Reino dos Cogumelos até castelos sombrios. O sucesso de Mario marcou uma geração e continua influenciando a cultura gamer até os dias de hoje.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